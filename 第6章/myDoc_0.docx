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这是文档的标题</w:t>
      </w:r>
    </w:p>
    <w:p>
      <w:r>
        <w:t>这是文档的段落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4064000" cy="5664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566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type w:val="next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